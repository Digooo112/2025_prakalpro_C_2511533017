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0767D" w14:textId="4048AE3A" w:rsidR="00E13BC0" w:rsidRPr="00E8318C" w:rsidRDefault="00E13BC0" w:rsidP="00E8318C">
      <w:pPr>
        <w:pStyle w:val="NoSpacing"/>
        <w:sectPr w:rsidR="00E13BC0" w:rsidRPr="00E8318C">
          <w:pgSz w:w="12240" w:h="15840"/>
          <w:pgMar w:top="1440" w:right="1800" w:bottom="1440" w:left="1800" w:header="720" w:footer="720" w:gutter="0"/>
          <w:cols w:space="720"/>
          <w:docGrid w:linePitch="360"/>
        </w:sectPr>
      </w:pPr>
    </w:p>
    <w:p w14:paraId="4AFE6949" w14:textId="77777777" w:rsidR="00E13BC0" w:rsidRDefault="00000000">
      <w:pPr>
        <w:pStyle w:val="Heading1"/>
      </w:pPr>
      <w:r>
        <w:lastRenderedPageBreak/>
        <w:t>Laporan Tugas Praktikum Algoritma Pemrograman: Tipe Data Dasar di Java</w:t>
      </w:r>
    </w:p>
    <w:p w14:paraId="1D19E120" w14:textId="77777777" w:rsidR="00E13BC0" w:rsidRDefault="00000000">
      <w:pPr>
        <w:pStyle w:val="Heading2"/>
      </w:pPr>
      <w:r>
        <w:t>1. Pendahuluan</w:t>
      </w:r>
    </w:p>
    <w:p w14:paraId="04DE46AB" w14:textId="77777777" w:rsidR="00E13BC0" w:rsidRDefault="00000000">
      <w:r>
        <w:t>Tugas ini bertujuan untuk mempelajari penggunaan tipe data dasar di bahasa pemrograman Java. Program yang dibuat menggunakan empat tipe data dasar, yaitu int, float, char, dan boolean. Topik yang dipilih adalah pendataan pemutaran film di bioskop.</w:t>
      </w:r>
    </w:p>
    <w:p w14:paraId="5E49D0E1" w14:textId="77777777" w:rsidR="00E13BC0" w:rsidRDefault="00000000">
      <w:pPr>
        <w:pStyle w:val="Heading2"/>
      </w:pPr>
      <w:r>
        <w:t>2. Kode Program</w:t>
      </w:r>
    </w:p>
    <w:p w14:paraId="50DF41DF" w14:textId="77777777" w:rsidR="00E13BC0" w:rsidRDefault="00000000">
      <w:r>
        <w:t xml:space="preserve">    }</w:t>
      </w:r>
      <w:r>
        <w:br/>
      </w:r>
      <w:r>
        <w:rPr>
          <w:noProof/>
        </w:rPr>
        <w:drawing>
          <wp:inline distT="0" distB="0" distL="114300" distR="114300" wp14:anchorId="0B9F77AF" wp14:editId="7FBF3ED3">
            <wp:extent cx="5483860" cy="3083560"/>
            <wp:effectExtent l="0" t="0" r="2540" b="10160"/>
            <wp:docPr id="1" name="Picture 1" descr="Screenshot 2025-09-22 00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2 004023"/>
                    <pic:cNvPicPr>
                      <a:picLocks noChangeAspect="1"/>
                    </pic:cNvPicPr>
                  </pic:nvPicPr>
                  <pic:blipFill>
                    <a:blip r:embed="rId9"/>
                    <a:stretch>
                      <a:fillRect/>
                    </a:stretch>
                  </pic:blipFill>
                  <pic:spPr>
                    <a:xfrm>
                      <a:off x="0" y="0"/>
                      <a:ext cx="5483860" cy="3083560"/>
                    </a:xfrm>
                    <a:prstGeom prst="rect">
                      <a:avLst/>
                    </a:prstGeom>
                  </pic:spPr>
                </pic:pic>
              </a:graphicData>
            </a:graphic>
          </wp:inline>
        </w:drawing>
      </w:r>
    </w:p>
    <w:p w14:paraId="1FEEE4B3" w14:textId="77777777" w:rsidR="00E13BC0" w:rsidRDefault="00000000">
      <w:pPr>
        <w:pStyle w:val="Heading2"/>
      </w:pPr>
      <w:r>
        <w:t>3. Pseudocode</w:t>
      </w:r>
    </w:p>
    <w:p w14:paraId="00F5CF0C" w14:textId="77777777" w:rsidR="000D2407" w:rsidRDefault="00000000">
      <w:r>
        <w:t>PROGRAM DataFilmBioskop</w:t>
      </w:r>
      <w:r>
        <w:br/>
        <w:t xml:space="preserve">    DEKLARASI</w:t>
      </w:r>
      <w:r>
        <w:br/>
        <w:t xml:space="preserve">       </w:t>
      </w:r>
      <w:r>
        <w:rPr>
          <w:color w:val="FFC000"/>
        </w:rPr>
        <w:t xml:space="preserve"> int</w:t>
      </w:r>
      <w:r>
        <w:t xml:space="preserve"> jumlahPenonton ← </w:t>
      </w:r>
      <w:r>
        <w:rPr>
          <w:color w:val="FFC000"/>
        </w:rPr>
        <w:t>120</w:t>
      </w:r>
      <w:r>
        <w:br/>
        <w:t xml:space="preserve">        </w:t>
      </w:r>
      <w:r>
        <w:rPr>
          <w:color w:val="FFC000"/>
        </w:rPr>
        <w:t xml:space="preserve">float </w:t>
      </w:r>
      <w:r>
        <w:t xml:space="preserve">hargaTiket ← </w:t>
      </w:r>
      <w:r>
        <w:rPr>
          <w:color w:val="FFC000"/>
        </w:rPr>
        <w:t>45000.0</w:t>
      </w:r>
      <w:r>
        <w:br/>
        <w:t xml:space="preserve">        </w:t>
      </w:r>
      <w:r>
        <w:rPr>
          <w:color w:val="FFC000"/>
        </w:rPr>
        <w:t>char</w:t>
      </w:r>
      <w:r>
        <w:t xml:space="preserve"> studio ← </w:t>
      </w:r>
      <w:r>
        <w:rPr>
          <w:color w:val="00B050"/>
        </w:rPr>
        <w:t>'C'</w:t>
      </w:r>
      <w:r>
        <w:br/>
        <w:t xml:space="preserve">        </w:t>
      </w:r>
      <w:r>
        <w:rPr>
          <w:color w:val="FFC000"/>
        </w:rPr>
        <w:t>boolean</w:t>
      </w:r>
      <w:r>
        <w:t xml:space="preserve"> tayang ← </w:t>
      </w:r>
      <w:r>
        <w:rPr>
          <w:color w:val="00B0F0"/>
        </w:rPr>
        <w:t>true</w:t>
      </w:r>
      <w:r>
        <w:br/>
        <w:t xml:space="preserve">    </w:t>
      </w:r>
      <w:r>
        <w:br/>
        <w:t xml:space="preserve">    OUTPUT </w:t>
      </w:r>
      <w:r>
        <w:rPr>
          <w:color w:val="00B050"/>
        </w:rPr>
        <w:t xml:space="preserve"> "=== Data Pemutaran Film Bioskop ==="</w:t>
      </w:r>
      <w:r>
        <w:br/>
        <w:t xml:space="preserve">    OUTPUT </w:t>
      </w:r>
      <w:r>
        <w:rPr>
          <w:color w:val="00B050"/>
        </w:rPr>
        <w:t xml:space="preserve"> "Jumlah Penonton : "</w:t>
      </w:r>
      <w:r>
        <w:t>, jumlahPenonton</w:t>
      </w:r>
      <w:r>
        <w:br/>
        <w:t xml:space="preserve">    OUTPUT  </w:t>
      </w:r>
      <w:r>
        <w:rPr>
          <w:color w:val="00B050"/>
        </w:rPr>
        <w:t>"Harga Tiket           : "</w:t>
      </w:r>
      <w:r>
        <w:t>, hargaTiket</w:t>
      </w:r>
      <w:r>
        <w:br/>
        <w:t xml:space="preserve">    OUTPUT </w:t>
      </w:r>
      <w:r>
        <w:rPr>
          <w:color w:val="00B050"/>
        </w:rPr>
        <w:t xml:space="preserve"> "Studio                     : "</w:t>
      </w:r>
      <w:r>
        <w:t>, studio</w:t>
      </w:r>
      <w:r>
        <w:br/>
        <w:t xml:space="preserve">    OUTPUT </w:t>
      </w:r>
      <w:r>
        <w:rPr>
          <w:color w:val="00B050"/>
        </w:rPr>
        <w:t xml:space="preserve"> "Masih Tayang       : "</w:t>
      </w:r>
      <w:r>
        <w:t>, tayang</w:t>
      </w:r>
      <w:r>
        <w:br/>
        <w:t>END PROGRA</w:t>
      </w:r>
    </w:p>
    <w:p w14:paraId="6AF7386D" w14:textId="122701FF" w:rsidR="000D2407" w:rsidRDefault="000D2407" w:rsidP="000D2407">
      <w:pPr>
        <w:pStyle w:val="Heading2"/>
      </w:pPr>
      <w:r>
        <w:lastRenderedPageBreak/>
        <w:t>4. Bahasa Natural</w:t>
      </w:r>
    </w:p>
    <w:p w14:paraId="099177A6" w14:textId="77777777" w:rsidR="0043151A" w:rsidRDefault="0043151A" w:rsidP="0043151A">
      <w:r>
        <w:t>Inisialisasi variabel</w:t>
      </w:r>
    </w:p>
    <w:p w14:paraId="2CA7E184" w14:textId="77777777" w:rsidR="0043151A" w:rsidRDefault="0043151A" w:rsidP="0043151A">
      <w:r>
        <w:t>A = jumlah penonton</w:t>
      </w:r>
    </w:p>
    <w:p w14:paraId="3F833FFF" w14:textId="77777777" w:rsidR="0043151A" w:rsidRDefault="0043151A" w:rsidP="0043151A">
      <w:r>
        <w:t>B = harga tiket</w:t>
      </w:r>
    </w:p>
    <w:p w14:paraId="293AF893" w14:textId="77777777" w:rsidR="0043151A" w:rsidRDefault="0043151A" w:rsidP="0043151A">
      <w:r>
        <w:t>C = studio</w:t>
      </w:r>
    </w:p>
    <w:p w14:paraId="565ED832" w14:textId="77777777" w:rsidR="0043151A" w:rsidRDefault="0043151A" w:rsidP="0043151A">
      <w:r>
        <w:t>D = status tayang</w:t>
      </w:r>
    </w:p>
    <w:p w14:paraId="0F98EA3B" w14:textId="77777777" w:rsidR="0043151A" w:rsidRDefault="0043151A" w:rsidP="0043151A"/>
    <w:p w14:paraId="785E9AC5" w14:textId="77777777" w:rsidR="0043151A" w:rsidRDefault="0043151A" w:rsidP="0043151A">
      <w:r>
        <w:t>Input nilai A</w:t>
      </w:r>
    </w:p>
    <w:p w14:paraId="60646064" w14:textId="77777777" w:rsidR="0043151A" w:rsidRDefault="0043151A" w:rsidP="0043151A">
      <w:r>
        <w:t>Jika A &gt; 100</w:t>
      </w:r>
    </w:p>
    <w:p w14:paraId="05D2BAAB" w14:textId="77777777" w:rsidR="0043151A" w:rsidRDefault="0043151A" w:rsidP="0043151A">
      <w:r>
        <w:t>Maka penonton ramai, cocok untuk pertunjukan besar</w:t>
      </w:r>
    </w:p>
    <w:p w14:paraId="004FD98A" w14:textId="77777777" w:rsidR="0043151A" w:rsidRDefault="0043151A" w:rsidP="0043151A">
      <w:r>
        <w:t>Jika A &gt; 50</w:t>
      </w:r>
    </w:p>
    <w:p w14:paraId="12592514" w14:textId="77777777" w:rsidR="0043151A" w:rsidRDefault="0043151A" w:rsidP="0043151A">
      <w:r>
        <w:t>Maka penonton cukup, cocok untuk pertunjukan kecil</w:t>
      </w:r>
    </w:p>
    <w:p w14:paraId="00F02E9D" w14:textId="77777777" w:rsidR="0043151A" w:rsidRDefault="0043151A" w:rsidP="0043151A"/>
    <w:p w14:paraId="1938DD50" w14:textId="77777777" w:rsidR="0043151A" w:rsidRDefault="0043151A" w:rsidP="0043151A">
      <w:r>
        <w:t>Input nilai B</w:t>
      </w:r>
    </w:p>
    <w:p w14:paraId="358F0C67" w14:textId="77777777" w:rsidR="0043151A" w:rsidRDefault="0043151A" w:rsidP="0043151A">
      <w:r>
        <w:t>Jika B &gt; 40000</w:t>
      </w:r>
    </w:p>
    <w:p w14:paraId="4BDBA7BF" w14:textId="77777777" w:rsidR="0043151A" w:rsidRDefault="0043151A" w:rsidP="0043151A">
      <w:r>
        <w:t>Maka harga tiket standar</w:t>
      </w:r>
    </w:p>
    <w:p w14:paraId="44BF3A54" w14:textId="77777777" w:rsidR="0043151A" w:rsidRDefault="0043151A" w:rsidP="0043151A">
      <w:r>
        <w:t>Jika B ≤ 40000</w:t>
      </w:r>
    </w:p>
    <w:p w14:paraId="772D9097" w14:textId="77777777" w:rsidR="0043151A" w:rsidRDefault="0043151A" w:rsidP="0043151A">
      <w:r>
        <w:t>Maka harga tiket murah</w:t>
      </w:r>
    </w:p>
    <w:p w14:paraId="2A10D629" w14:textId="77777777" w:rsidR="0043151A" w:rsidRDefault="0043151A" w:rsidP="0043151A"/>
    <w:p w14:paraId="62F4AC8C" w14:textId="77777777" w:rsidR="0043151A" w:rsidRDefault="0043151A" w:rsidP="0043151A">
      <w:r>
        <w:t>Input nilai C</w:t>
      </w:r>
    </w:p>
    <w:p w14:paraId="5F8C65E7" w14:textId="77777777" w:rsidR="0043151A" w:rsidRDefault="0043151A" w:rsidP="0043151A">
      <w:r>
        <w:t>Jika C = ‘C’</w:t>
      </w:r>
    </w:p>
    <w:p w14:paraId="282E301A" w14:textId="77777777" w:rsidR="0043151A" w:rsidRDefault="0043151A" w:rsidP="0043151A">
      <w:r>
        <w:t>Maka studio reguler</w:t>
      </w:r>
    </w:p>
    <w:p w14:paraId="0EF81F7A" w14:textId="77777777" w:rsidR="0043151A" w:rsidRDefault="0043151A" w:rsidP="0043151A">
      <w:r>
        <w:t>Jika C = ‘V’</w:t>
      </w:r>
    </w:p>
    <w:p w14:paraId="5FDC507A" w14:textId="77777777" w:rsidR="0043151A" w:rsidRDefault="0043151A" w:rsidP="0043151A">
      <w:r>
        <w:t>Maka studio VIP</w:t>
      </w:r>
    </w:p>
    <w:p w14:paraId="22084B43" w14:textId="77777777" w:rsidR="0043151A" w:rsidRDefault="0043151A" w:rsidP="0043151A"/>
    <w:p w14:paraId="333C153E" w14:textId="77777777" w:rsidR="0043151A" w:rsidRDefault="0043151A" w:rsidP="0043151A">
      <w:r>
        <w:t>Input nilai D</w:t>
      </w:r>
    </w:p>
    <w:p w14:paraId="2307C571" w14:textId="77777777" w:rsidR="0043151A" w:rsidRDefault="0043151A" w:rsidP="0043151A">
      <w:r>
        <w:lastRenderedPageBreak/>
        <w:t>Jika D = true</w:t>
      </w:r>
    </w:p>
    <w:p w14:paraId="7C2E3253" w14:textId="77777777" w:rsidR="0043151A" w:rsidRDefault="0043151A" w:rsidP="0043151A">
      <w:r>
        <w:t>Maka film sedang tayang</w:t>
      </w:r>
    </w:p>
    <w:p w14:paraId="134D95C9" w14:textId="77777777" w:rsidR="0043151A" w:rsidRDefault="0043151A" w:rsidP="0043151A">
      <w:r>
        <w:t>Jika D = false</w:t>
      </w:r>
    </w:p>
    <w:p w14:paraId="22780EC5" w14:textId="77777777" w:rsidR="0043151A" w:rsidRDefault="0043151A" w:rsidP="0043151A">
      <w:r>
        <w:t>Maka film tidak tayang</w:t>
      </w:r>
    </w:p>
    <w:p w14:paraId="72DB71BB" w14:textId="77777777" w:rsidR="0043151A" w:rsidRDefault="0043151A" w:rsidP="0043151A"/>
    <w:p w14:paraId="67A70ECA" w14:textId="77777777" w:rsidR="0043151A" w:rsidRDefault="0043151A" w:rsidP="0043151A">
      <w:r>
        <w:t>Tampilkan hasil</w:t>
      </w:r>
    </w:p>
    <w:p w14:paraId="2AC874F4" w14:textId="0EEF3EF7" w:rsidR="00E13BC0" w:rsidRDefault="0043151A" w:rsidP="0043151A">
      <w:r>
        <w:t>END</w:t>
      </w:r>
    </w:p>
    <w:p w14:paraId="33F33BA4" w14:textId="5D344B16" w:rsidR="006D6005" w:rsidRPr="006D6005" w:rsidRDefault="000D2407" w:rsidP="006D6005">
      <w:pPr>
        <w:pStyle w:val="Heading2"/>
      </w:pPr>
      <w:r>
        <w:lastRenderedPageBreak/>
        <w:t>5</w:t>
      </w:r>
      <w:r w:rsidR="00000000">
        <w:t>. Flowchart</w:t>
      </w:r>
    </w:p>
    <w:p w14:paraId="25C91BA8" w14:textId="77777777" w:rsidR="0043151A" w:rsidRDefault="0043151A">
      <w:pPr>
        <w:pStyle w:val="Heading2"/>
      </w:pPr>
    </w:p>
    <w:p w14:paraId="63FA11BA" w14:textId="77777777" w:rsidR="0043151A" w:rsidRDefault="0043151A">
      <w:pPr>
        <w:pStyle w:val="Heading2"/>
      </w:pPr>
    </w:p>
    <w:p w14:paraId="54EE1187" w14:textId="192AAF21" w:rsidR="0043151A" w:rsidRDefault="007D133E">
      <w:pPr>
        <w:pStyle w:val="Heading2"/>
      </w:pPr>
      <w:r>
        <w:rPr>
          <w:noProof/>
        </w:rPr>
        <w:lastRenderedPageBreak/>
        <w:drawing>
          <wp:inline distT="0" distB="0" distL="0" distR="0" wp14:anchorId="158D39AA" wp14:editId="68E6512B">
            <wp:extent cx="5486400" cy="8229600"/>
            <wp:effectExtent l="0" t="0" r="0" b="0"/>
            <wp:docPr id="1304220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20454" name="Picture 1304220454"/>
                    <pic:cNvPicPr/>
                  </pic:nvPicPr>
                  <pic:blipFill>
                    <a:blip r:embed="rId10"/>
                    <a:stretch>
                      <a:fillRect/>
                    </a:stretch>
                  </pic:blipFill>
                  <pic:spPr>
                    <a:xfrm>
                      <a:off x="0" y="0"/>
                      <a:ext cx="5486400" cy="8229600"/>
                    </a:xfrm>
                    <a:prstGeom prst="rect">
                      <a:avLst/>
                    </a:prstGeom>
                  </pic:spPr>
                </pic:pic>
              </a:graphicData>
            </a:graphic>
          </wp:inline>
        </w:drawing>
      </w:r>
    </w:p>
    <w:p w14:paraId="302E30A8" w14:textId="77777777" w:rsidR="0043151A" w:rsidRDefault="0043151A">
      <w:pPr>
        <w:pStyle w:val="Heading2"/>
      </w:pPr>
    </w:p>
    <w:p w14:paraId="549271AC" w14:textId="77777777" w:rsidR="006D6005" w:rsidRDefault="006D6005" w:rsidP="006D6005"/>
    <w:p w14:paraId="0A907511" w14:textId="77777777" w:rsidR="006D6005" w:rsidRDefault="006D6005" w:rsidP="006D6005"/>
    <w:p w14:paraId="6DA8F16D" w14:textId="77777777" w:rsidR="006D6005" w:rsidRDefault="006D6005" w:rsidP="006D6005"/>
    <w:p w14:paraId="7106AF99" w14:textId="77777777" w:rsidR="006D6005" w:rsidRDefault="006D6005" w:rsidP="006D6005"/>
    <w:p w14:paraId="08ADA9CE" w14:textId="77777777" w:rsidR="006D6005" w:rsidRDefault="006D6005" w:rsidP="006D6005"/>
    <w:p w14:paraId="0F33242D" w14:textId="77777777" w:rsidR="006D6005" w:rsidRDefault="006D6005" w:rsidP="006D6005"/>
    <w:p w14:paraId="62DD08E1" w14:textId="77777777" w:rsidR="006D6005" w:rsidRDefault="006D6005" w:rsidP="006D6005"/>
    <w:p w14:paraId="2EF7E70C" w14:textId="77777777" w:rsidR="006D6005" w:rsidRDefault="006D6005" w:rsidP="006D6005"/>
    <w:p w14:paraId="571B32A9" w14:textId="77777777" w:rsidR="006D6005" w:rsidRDefault="006D6005" w:rsidP="006D6005"/>
    <w:p w14:paraId="6B47CF0D" w14:textId="77777777" w:rsidR="006D6005" w:rsidRPr="006D6005" w:rsidRDefault="006D6005" w:rsidP="006D6005"/>
    <w:p w14:paraId="5914EC03" w14:textId="77777777" w:rsidR="0043151A" w:rsidRDefault="0043151A">
      <w:pPr>
        <w:pStyle w:val="Heading2"/>
      </w:pPr>
    </w:p>
    <w:p w14:paraId="6229CAC8" w14:textId="77777777" w:rsidR="0043151A" w:rsidRDefault="0043151A">
      <w:pPr>
        <w:pStyle w:val="Heading2"/>
      </w:pPr>
    </w:p>
    <w:p w14:paraId="7D29BFFD" w14:textId="77777777" w:rsidR="0043151A" w:rsidRDefault="0043151A">
      <w:pPr>
        <w:pStyle w:val="Heading2"/>
      </w:pPr>
    </w:p>
    <w:p w14:paraId="63595FB2" w14:textId="7855584F" w:rsidR="00E13BC0" w:rsidRDefault="000D2407">
      <w:pPr>
        <w:pStyle w:val="Heading2"/>
      </w:pPr>
      <w:r>
        <w:t>6</w:t>
      </w:r>
      <w:r w:rsidR="00000000">
        <w:t>. Penjelasan Singkat</w:t>
      </w:r>
    </w:p>
    <w:p w14:paraId="76B91257" w14:textId="77777777" w:rsidR="00E13BC0" w:rsidRDefault="00000000">
      <w:r>
        <w:t>Program ini menggunakan empat tipe data dasar di Java, yaitu:</w:t>
      </w:r>
      <w:r>
        <w:br/>
        <w:t>- int: untuk menyimpan jumlah penonton.</w:t>
      </w:r>
      <w:r>
        <w:br/>
        <w:t>- float: untuk menyimpan harga tiket.</w:t>
      </w:r>
      <w:r>
        <w:br/>
        <w:t>- char: untuk menyimpan kode studio.</w:t>
      </w:r>
      <w:r>
        <w:br/>
        <w:t>- boolean: untuk menyimpan status apakah film masih tayang.</w:t>
      </w:r>
      <w:r>
        <w:br/>
      </w:r>
      <w:r>
        <w:br/>
        <w:t>Program akan menampilkan informasi pemutaran film bioskop ke layar dengan format yang rapi.</w:t>
      </w:r>
    </w:p>
    <w:sectPr w:rsidR="00E13B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AF618" w14:textId="77777777" w:rsidR="00B40C94" w:rsidRDefault="00B40C94">
      <w:pPr>
        <w:spacing w:line="240" w:lineRule="auto"/>
      </w:pPr>
      <w:r>
        <w:separator/>
      </w:r>
    </w:p>
  </w:endnote>
  <w:endnote w:type="continuationSeparator" w:id="0">
    <w:p w14:paraId="2E540CAA" w14:textId="77777777" w:rsidR="00B40C94" w:rsidRDefault="00B40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AA352" w14:textId="77777777" w:rsidR="00B40C94" w:rsidRDefault="00B40C94">
      <w:pPr>
        <w:spacing w:after="0"/>
      </w:pPr>
      <w:r>
        <w:separator/>
      </w:r>
    </w:p>
  </w:footnote>
  <w:footnote w:type="continuationSeparator" w:id="0">
    <w:p w14:paraId="3B81300F" w14:textId="77777777" w:rsidR="00B40C94" w:rsidRDefault="00B40C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165126543">
    <w:abstractNumId w:val="5"/>
  </w:num>
  <w:num w:numId="2" w16cid:durableId="883834240">
    <w:abstractNumId w:val="3"/>
  </w:num>
  <w:num w:numId="3" w16cid:durableId="841628443">
    <w:abstractNumId w:val="2"/>
  </w:num>
  <w:num w:numId="4" w16cid:durableId="974288011">
    <w:abstractNumId w:val="4"/>
  </w:num>
  <w:num w:numId="5" w16cid:durableId="1455900471">
    <w:abstractNumId w:val="1"/>
  </w:num>
  <w:num w:numId="6" w16cid:durableId="150898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DA3"/>
    <w:rsid w:val="0006063C"/>
    <w:rsid w:val="000D2407"/>
    <w:rsid w:val="0015074B"/>
    <w:rsid w:val="0029639D"/>
    <w:rsid w:val="00326F90"/>
    <w:rsid w:val="0043151A"/>
    <w:rsid w:val="006D6005"/>
    <w:rsid w:val="007D133E"/>
    <w:rsid w:val="00AA1D8D"/>
    <w:rsid w:val="00B40C94"/>
    <w:rsid w:val="00B47730"/>
    <w:rsid w:val="00CB0664"/>
    <w:rsid w:val="00E13BC0"/>
    <w:rsid w:val="00E8318C"/>
    <w:rsid w:val="00EF57BF"/>
    <w:rsid w:val="00FC693F"/>
    <w:rsid w:val="00FF2BDB"/>
    <w:rsid w:val="034C108A"/>
    <w:rsid w:val="21FE2C77"/>
    <w:rsid w:val="23FC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A97438B"/>
  <w14:defaultImageDpi w14:val="300"/>
  <w15:docId w15:val="{70888E05-9CF5-479F-B64B-99920E3F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Digo Yuandra</dc:creator>
  <dc:description>generated by python-docx</dc:description>
  <cp:lastModifiedBy>digoyuandra@outlook.com</cp:lastModifiedBy>
  <cp:revision>1</cp:revision>
  <dcterms:created xsi:type="dcterms:W3CDTF">2025-09-21T18:26:00Z</dcterms:created>
  <dcterms:modified xsi:type="dcterms:W3CDTF">2025-09-21T19:32:00Z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18AB69D9780F43E3B85B3BFCC6315BBC_13</vt:lpwstr>
  </property>
</Properties>
</file>